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English Practice – "To Be" Questions</w:t>
      </w:r>
    </w:p>
    <w:p>
      <w:pPr>
        <w:pStyle w:val="Heading2"/>
      </w:pPr>
      <w:r>
        <w:t>Ejercicio 1</w:t>
      </w:r>
    </w:p>
    <w:p>
      <w:r>
        <w:t>Is she _______________?</w:t>
        <w:br/>
        <w:t>R: Yes, she is.</w:t>
        <w:br/>
        <w:br/>
        <w:t>Is she _______________?</w:t>
        <w:br/>
        <w:t>R: No, she isn’t.</w:t>
        <w:br/>
        <w:br/>
        <w:t>Who is she?</w:t>
        <w:br/>
        <w:t>R: She is _______________.</w:t>
        <w:br/>
        <w:br/>
        <w:t>Is she _______________ or _______________?</w:t>
        <w:br/>
        <w:t>R: She is _______________.</w:t>
      </w:r>
    </w:p>
    <w:p>
      <w:pPr>
        <w:pStyle w:val="Heading2"/>
      </w:pPr>
      <w:r>
        <w:t>Ejercicio 2</w:t>
      </w:r>
    </w:p>
    <w:p>
      <w:r>
        <w:t>Is he _______________?</w:t>
        <w:br/>
        <w:t>R: Yes, he is.</w:t>
        <w:br/>
        <w:br/>
        <w:t>Is he _______________?</w:t>
        <w:br/>
        <w:t>R: No, he isn’t.</w:t>
        <w:br/>
        <w:br/>
        <w:t>Who is he?</w:t>
        <w:br/>
        <w:t>R: He is _______________.</w:t>
        <w:br/>
        <w:br/>
        <w:t>Is he _______________ or _______________?</w:t>
        <w:br/>
        <w:t>R: He is _______________.</w:t>
      </w:r>
    </w:p>
    <w:p>
      <w:pPr>
        <w:pStyle w:val="Heading2"/>
      </w:pPr>
      <w:r>
        <w:t>Ejercicio 3</w:t>
      </w:r>
    </w:p>
    <w:p>
      <w:r>
        <w:t>Is it _______________?</w:t>
        <w:br/>
        <w:t>R: Yes, it is.</w:t>
        <w:br/>
        <w:br/>
        <w:t>Is it _______________?</w:t>
        <w:br/>
        <w:t>R: No, it isn’t.</w:t>
        <w:br/>
        <w:br/>
        <w:t>What is it?</w:t>
        <w:br/>
        <w:t>R: It is _______________.</w:t>
        <w:br/>
        <w:br/>
        <w:t>Is it a _______________ or a _______________?</w:t>
        <w:br/>
        <w:t>R: It is a _______________.</w:t>
      </w:r>
    </w:p>
    <w:p>
      <w:pPr>
        <w:pStyle w:val="Heading2"/>
      </w:pPr>
      <w:r>
        <w:t>Ejercicio 4</w:t>
      </w:r>
    </w:p>
    <w:p>
      <w:r>
        <w:t>Is she a _______________?</w:t>
        <w:br/>
        <w:t>R: Yes, she is.</w:t>
        <w:br/>
        <w:br/>
        <w:t>Is she a _______________?</w:t>
        <w:br/>
        <w:t>R: No, she isn’t.</w:t>
        <w:br/>
        <w:br/>
        <w:t>What is her job?</w:t>
        <w:br/>
        <w:t>R: She is a _______________.</w:t>
        <w:br/>
        <w:br/>
        <w:t>Is she a _______________ or a _______________?</w:t>
        <w:br/>
        <w:t>R: She is a _______________.</w:t>
      </w:r>
    </w:p>
    <w:p>
      <w:pPr>
        <w:pStyle w:val="Heading2"/>
      </w:pPr>
      <w:r>
        <w:t>Ejercicio 5</w:t>
      </w:r>
    </w:p>
    <w:p>
      <w:r>
        <w:t>Is he from _______________?</w:t>
        <w:br/>
        <w:t>R: Yes, he is.</w:t>
        <w:br/>
        <w:br/>
        <w:t>Is he from _______________?</w:t>
        <w:br/>
        <w:t>R: No, he isn’t.</w:t>
        <w:br/>
        <w:br/>
        <w:t>Where is he from?</w:t>
        <w:br/>
        <w:t>R: He is from _______________.</w:t>
        <w:br/>
        <w:br/>
        <w:t>Is he from _______________ or _______________?</w:t>
        <w:br/>
        <w:t>R: He is from _______________.</w:t>
      </w:r>
    </w:p>
    <w:p>
      <w:pPr>
        <w:pStyle w:val="Heading2"/>
      </w:pPr>
      <w:r>
        <w:t>Ejercicio 6</w:t>
      </w:r>
    </w:p>
    <w:p>
      <w:r>
        <w:t>Is it a _______________?</w:t>
        <w:br/>
        <w:t>R: Yes, it is.</w:t>
        <w:br/>
        <w:br/>
        <w:t>Is it a _______________?</w:t>
        <w:br/>
        <w:t>R: No, it isn’t.</w:t>
        <w:br/>
        <w:br/>
        <w:t>What is it?</w:t>
        <w:br/>
        <w:t>R: It is a _______________.</w:t>
        <w:br/>
        <w:br/>
        <w:t>Is it a _______________ or a _______________?</w:t>
        <w:br/>
        <w:t>R: It is a _______________.</w:t>
      </w:r>
    </w:p>
    <w:p>
      <w:pPr>
        <w:pStyle w:val="Heading2"/>
      </w:pPr>
      <w:r>
        <w:t>Ejercicio 7</w:t>
      </w:r>
    </w:p>
    <w:p>
      <w:r>
        <w:t>Are they _______________?</w:t>
        <w:br/>
        <w:t>R: Yes, they are.</w:t>
        <w:br/>
        <w:br/>
        <w:t>Are they _______________?</w:t>
        <w:br/>
        <w:t>R: No, they aren’t.</w:t>
        <w:br/>
        <w:br/>
        <w:t>Who are they?</w:t>
        <w:br/>
        <w:t>R: They are _______________.</w:t>
        <w:br/>
        <w:br/>
        <w:t>Are they _______________ or _______________?</w:t>
        <w:br/>
        <w:t>R: They are _______________.</w:t>
      </w:r>
    </w:p>
    <w:p>
      <w:pPr>
        <w:pStyle w:val="Heading2"/>
      </w:pPr>
      <w:r>
        <w:t>Ejercicio 8</w:t>
      </w:r>
    </w:p>
    <w:p>
      <w:r>
        <w:t>Is your name _______________?</w:t>
        <w:br/>
        <w:t>R: Yes, it is.</w:t>
        <w:br/>
        <w:br/>
        <w:t>Is your name _______________?</w:t>
        <w:br/>
        <w:t>R: No, it isn’t.</w:t>
        <w:br/>
        <w:br/>
        <w:t>What’s your name?</w:t>
        <w:br/>
        <w:t>R: My name is _______________.</w:t>
        <w:br/>
        <w:br/>
        <w:t>Is your name _______________ or _______________?</w:t>
        <w:br/>
        <w:t>R: It is _______________.</w:t>
      </w:r>
    </w:p>
    <w:p>
      <w:pPr>
        <w:pStyle w:val="Heading2"/>
      </w:pPr>
      <w:r>
        <w:t>Ejercicio 9</w:t>
      </w:r>
    </w:p>
    <w:p>
      <w:r>
        <w:t>Is today _______________?</w:t>
        <w:br/>
        <w:t>R: Yes, it is.</w:t>
        <w:br/>
        <w:br/>
        <w:t>Is today _______________?</w:t>
        <w:br/>
        <w:t>R: No, it isn’t.</w:t>
        <w:br/>
        <w:br/>
        <w:t>What day is today?</w:t>
        <w:br/>
        <w:t>R: Today is _______________.</w:t>
        <w:br/>
        <w:br/>
        <w:t>Is today _______________ or _______________?</w:t>
        <w:br/>
        <w:t>R: Today is _______________.</w:t>
      </w:r>
    </w:p>
    <w:p>
      <w:pPr>
        <w:pStyle w:val="Heading2"/>
      </w:pPr>
      <w:r>
        <w:t>Ejercicio 10</w:t>
      </w:r>
    </w:p>
    <w:p>
      <w:r>
        <w:t>Is this your _______________?</w:t>
        <w:br/>
        <w:t>R: Yes, it is.</w:t>
        <w:br/>
        <w:br/>
        <w:t>Is this your _______________?</w:t>
        <w:br/>
        <w:t>R: No, it isn’t.</w:t>
        <w:br/>
        <w:br/>
        <w:t>What is this?</w:t>
        <w:br/>
        <w:t>R: This is my _______________.</w:t>
        <w:br/>
        <w:br/>
        <w:t>Is this your _______________ or your _______________?</w:t>
        <w:br/>
        <w:t>R: It is my _______________.</w:t>
      </w:r>
    </w:p>
    <w:p>
      <w:r>
        <w:t>🔤 **Instructions:**</w:t>
        <w:br/>
        <w:br/>
        <w:t>In this worksheet, you will practice using the verb **'to be'** in questions and answers. Each exercise follows a structure with four types of questions:</w:t>
        <w:br/>
        <w:br/>
        <w:t>1. **Yes/No Question (Affirmative):** Example: *Is she Andrea?* → *Yes, she is.*</w:t>
        <w:br/>
        <w:t>2. **Yes/No Question (Negative):** Example: *Is she Maria?* → *No, she isn’t.*</w:t>
        <w:br/>
        <w:t>3. **Information Question:** Example: *Who is she?* → *She is Andrea.*</w:t>
        <w:br/>
        <w:t>4. **Alternative Question:** Example: *Is she Andrea or Maria?* → *She is Andrea.*</w:t>
        <w:br/>
        <w:br/>
        <w:t>✏️ **What to do:** Complete the blank spaces using your own words (names, objects, places, etc.). Use your imagination and try to make meaningful sentences. This will help you improve your question and answer skills in English.</w:t>
        <w:br/>
        <w:br/>
        <w:t>You can work alone or with a partner. Don’t forget to practice speaking the questions and answers out loud!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